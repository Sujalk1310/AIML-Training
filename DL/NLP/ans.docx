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62AB6" w14:textId="77777777" w:rsidR="008D2372" w:rsidRDefault="00B102E1">
      <w:r>
        <w:t>Deep</w:t>
      </w:r>
      <w:r>
        <w:br/>
        <w:t>learning</w:t>
      </w:r>
      <w:r>
        <w:br/>
        <w:t>recently</w:t>
      </w:r>
      <w:r>
        <w:br/>
        <w:t>driven</w:t>
      </w:r>
      <w:r>
        <w:br/>
        <w:t>tremendous</w:t>
      </w:r>
      <w:r>
        <w:br/>
        <w:t>progress</w:t>
      </w:r>
      <w:r>
        <w:br/>
        <w:t>wide</w:t>
      </w:r>
      <w:r>
        <w:br/>
        <w:t>array</w:t>
      </w:r>
      <w:r>
        <w:br/>
        <w:t>applications</w:t>
      </w:r>
      <w:r>
        <w:br/>
        <w:t>,</w:t>
      </w:r>
      <w:r>
        <w:br/>
        <w:t>ranging</w:t>
      </w:r>
      <w:r>
        <w:br/>
        <w:t>realistic</w:t>
      </w:r>
      <w:r>
        <w:br/>
        <w:t>image</w:t>
      </w:r>
      <w:r>
        <w:br/>
        <w:t>generation</w:t>
      </w:r>
      <w:r>
        <w:br/>
        <w:t>impressive</w:t>
      </w:r>
      <w:r>
        <w:br/>
        <w:t>retrieval</w:t>
      </w:r>
      <w:r>
        <w:br/>
        <w:t>systems</w:t>
      </w:r>
      <w:r>
        <w:br/>
        <w:t>language</w:t>
      </w:r>
      <w:r>
        <w:br/>
        <w:t>models</w:t>
      </w:r>
      <w:r>
        <w:br/>
        <w:t>hold</w:t>
      </w:r>
      <w:r>
        <w:br/>
        <w:t>human-like</w:t>
      </w:r>
      <w:r>
        <w:br/>
        <w:t>conversations</w:t>
      </w:r>
      <w:r>
        <w:br/>
        <w:t>.</w:t>
      </w:r>
      <w:r>
        <w:br/>
        <w:t>While</w:t>
      </w:r>
      <w:r>
        <w:br/>
        <w:t>progress</w:t>
      </w:r>
      <w:r>
        <w:br/>
        <w:t>exciting</w:t>
      </w:r>
      <w:r>
        <w:br/>
        <w:t>,</w:t>
      </w:r>
      <w:r>
        <w:br/>
        <w:t>widespread</w:t>
      </w:r>
      <w:r>
        <w:br/>
        <w:t>use</w:t>
      </w:r>
      <w:r>
        <w:br/>
        <w:t>of</w:t>
      </w:r>
      <w:r>
        <w:br/>
        <w:t>deep</w:t>
      </w:r>
      <w:r>
        <w:br/>
        <w:t>neural</w:t>
      </w:r>
      <w:r>
        <w:br/>
      </w:r>
      <w:r>
        <w:t>network</w:t>
      </w:r>
      <w:r>
        <w:br/>
        <w:t>models</w:t>
      </w:r>
      <w:r>
        <w:br/>
        <w:t>requires</w:t>
      </w:r>
      <w:r>
        <w:br/>
        <w:t>caution</w:t>
      </w:r>
      <w:r>
        <w:br/>
        <w:t>:</w:t>
      </w:r>
      <w:r>
        <w:br/>
        <w:t>guided</w:t>
      </w:r>
      <w:r>
        <w:br/>
        <w:t>Google</w:t>
      </w:r>
      <w:r>
        <w:br/>
        <w:t>’</w:t>
      </w:r>
      <w:r>
        <w:br/>
        <w:t>AI</w:t>
      </w:r>
      <w:r>
        <w:br/>
        <w:t>Principles</w:t>
      </w:r>
      <w:r>
        <w:br/>
        <w:t>,</w:t>
      </w:r>
      <w:r>
        <w:br/>
      </w:r>
      <w:r>
        <w:lastRenderedPageBreak/>
        <w:t>seek</w:t>
      </w:r>
      <w:r>
        <w:br/>
        <w:t>to</w:t>
      </w:r>
      <w:r>
        <w:br/>
        <w:t>develop</w:t>
      </w:r>
      <w:r>
        <w:br/>
        <w:t>AI</w:t>
      </w:r>
      <w:r>
        <w:br/>
        <w:t>technologies</w:t>
      </w:r>
      <w:r>
        <w:br/>
        <w:t>responsibly</w:t>
      </w:r>
      <w:r>
        <w:br/>
        <w:t>by</w:t>
      </w:r>
      <w:r>
        <w:br/>
        <w:t>understanding</w:t>
      </w:r>
      <w:r>
        <w:br/>
        <w:t>and</w:t>
      </w:r>
      <w:r>
        <w:br/>
        <w:t>mitigating</w:t>
      </w:r>
      <w:r>
        <w:br/>
        <w:t>potential</w:t>
      </w:r>
      <w:r>
        <w:br/>
        <w:t>risks</w:t>
      </w:r>
      <w:r>
        <w:br/>
        <w:t>,</w:t>
      </w:r>
      <w:r>
        <w:br/>
        <w:t>as</w:t>
      </w:r>
      <w:r>
        <w:br/>
        <w:t>the</w:t>
      </w:r>
      <w:r>
        <w:br/>
        <w:t>propagation</w:t>
      </w:r>
      <w:r>
        <w:br/>
        <w:t>and</w:t>
      </w:r>
      <w:r>
        <w:br/>
        <w:t>amplification</w:t>
      </w:r>
      <w:r>
        <w:br/>
        <w:t>of</w:t>
      </w:r>
      <w:r>
        <w:br/>
        <w:t>unfair</w:t>
      </w:r>
      <w:r>
        <w:br/>
        <w:t>biases</w:t>
      </w:r>
      <w:r>
        <w:br/>
        <w:t>and</w:t>
      </w:r>
      <w:r>
        <w:br/>
        <w:t>protecting</w:t>
      </w:r>
      <w:r>
        <w:br/>
        <w:t>user</w:t>
      </w:r>
      <w:r>
        <w:br/>
        <w:t>privacy.Fully</w:t>
      </w:r>
      <w:r>
        <w:br/>
        <w:t>erasing</w:t>
      </w:r>
      <w:r>
        <w:br/>
      </w:r>
      <w:r>
        <w:t>the</w:t>
      </w:r>
      <w:r>
        <w:br/>
        <w:t>influence</w:t>
      </w:r>
      <w:r>
        <w:br/>
        <w:t>of</w:t>
      </w:r>
      <w:r>
        <w:br/>
        <w:t>the</w:t>
      </w:r>
      <w:r>
        <w:br/>
        <w:t>data</w:t>
      </w:r>
      <w:r>
        <w:br/>
        <w:t>requested</w:t>
      </w:r>
      <w:r>
        <w:br/>
        <w:t>to</w:t>
      </w:r>
      <w:r>
        <w:br/>
        <w:t>deleted</w:t>
      </w:r>
      <w:r>
        <w:br/>
        <w:t>is</w:t>
      </w:r>
      <w:r>
        <w:br/>
        <w:t>challenging</w:t>
      </w:r>
      <w:r>
        <w:br/>
        <w:t>since</w:t>
      </w:r>
      <w:r>
        <w:br/>
        <w:t>,</w:t>
      </w:r>
      <w:r>
        <w:br/>
        <w:t>aside</w:t>
      </w:r>
      <w:r>
        <w:br/>
        <w:t>from</w:t>
      </w:r>
      <w:r>
        <w:br/>
        <w:t>simply</w:t>
      </w:r>
      <w:r>
        <w:br/>
        <w:t>deleting</w:t>
      </w:r>
      <w:r>
        <w:br/>
        <w:t>from</w:t>
      </w:r>
      <w:r>
        <w:br/>
      </w:r>
      <w:r>
        <w:lastRenderedPageBreak/>
        <w:t>databases</w:t>
      </w:r>
      <w:r>
        <w:br/>
        <w:t>it</w:t>
      </w:r>
      <w:r>
        <w:br/>
        <w:t>’</w:t>
      </w:r>
      <w:r>
        <w:br/>
        <w:t>s</w:t>
      </w:r>
      <w:r>
        <w:br/>
        <w:t>stored</w:t>
      </w:r>
      <w:r>
        <w:br/>
        <w:t>,</w:t>
      </w:r>
      <w:r>
        <w:br/>
        <w:t>it</w:t>
      </w:r>
      <w:r>
        <w:br/>
        <w:t>also</w:t>
      </w:r>
      <w:r>
        <w:br/>
        <w:t>requires</w:t>
      </w:r>
      <w:r>
        <w:br/>
        <w:t>erasing</w:t>
      </w:r>
      <w:r>
        <w:br/>
        <w:t>the</w:t>
      </w:r>
      <w:r>
        <w:br/>
        <w:t>influence</w:t>
      </w:r>
      <w:r>
        <w:br/>
        <w:t>of</w:t>
      </w:r>
      <w:r>
        <w:br/>
        <w:t>that</w:t>
      </w:r>
      <w:r>
        <w:br/>
        <w:t>data</w:t>
      </w:r>
      <w:r>
        <w:br/>
        <w:t>artifacts</w:t>
      </w:r>
      <w:r>
        <w:br/>
        <w:t>such</w:t>
      </w:r>
      <w:r>
        <w:br/>
        <w:t>as</w:t>
      </w:r>
      <w:r>
        <w:br/>
        <w:t>trained</w:t>
      </w:r>
      <w:r>
        <w:br/>
        <w:t>machine</w:t>
      </w:r>
      <w:r>
        <w:br/>
        <w:t>learning</w:t>
      </w:r>
      <w:r>
        <w:br/>
        <w:t>models</w:t>
      </w:r>
      <w:r>
        <w:br/>
        <w:t>.</w:t>
      </w:r>
      <w:r>
        <w:br/>
        <w:t>Moreover</w:t>
      </w:r>
      <w:r>
        <w:br/>
        <w:t>,</w:t>
      </w:r>
      <w:r>
        <w:br/>
        <w:t>recent</w:t>
      </w:r>
      <w:r>
        <w:br/>
        <w:t>resear</w:t>
      </w:r>
      <w:r>
        <w:t>ch</w:t>
      </w:r>
      <w:r>
        <w:br/>
        <w:t>[</w:t>
      </w:r>
      <w:r>
        <w:br/>
        <w:t>1</w:t>
      </w:r>
      <w:r>
        <w:br/>
        <w:t>,</w:t>
      </w:r>
      <w:r>
        <w:br/>
        <w:t>2</w:t>
      </w:r>
      <w:r>
        <w:br/>
        <w:t>]</w:t>
      </w:r>
      <w:r>
        <w:br/>
        <w:t>has</w:t>
      </w:r>
      <w:r>
        <w:br/>
        <w:t>shown</w:t>
      </w:r>
      <w:r>
        <w:br/>
        <w:t>that</w:t>
      </w:r>
      <w:r>
        <w:br/>
        <w:t>in</w:t>
      </w:r>
      <w:r>
        <w:br/>
        <w:t>cases</w:t>
      </w:r>
      <w:r>
        <w:br/>
        <w:t>it</w:t>
      </w:r>
      <w:r>
        <w:br/>
        <w:t>may</w:t>
      </w:r>
      <w:r>
        <w:br/>
        <w:t>be</w:t>
      </w:r>
      <w:r>
        <w:br/>
        <w:t>possible</w:t>
      </w:r>
      <w:r>
        <w:br/>
        <w:t>to</w:t>
      </w:r>
      <w:r>
        <w:br/>
        <w:t>infer</w:t>
      </w:r>
      <w:r>
        <w:br/>
      </w:r>
      <w:r>
        <w:lastRenderedPageBreak/>
        <w:t>high</w:t>
      </w:r>
      <w:r>
        <w:br/>
        <w:t>accuracy</w:t>
      </w:r>
      <w:r>
        <w:br/>
        <w:t>whether</w:t>
      </w:r>
      <w:r>
        <w:br/>
        <w:t>example</w:t>
      </w:r>
      <w:r>
        <w:br/>
        <w:t>used</w:t>
      </w:r>
      <w:r>
        <w:br/>
        <w:t>to</w:t>
      </w:r>
      <w:r>
        <w:br/>
        <w:t>train</w:t>
      </w:r>
      <w:r>
        <w:br/>
        <w:t>a</w:t>
      </w:r>
      <w:r>
        <w:br/>
        <w:t>machine</w:t>
      </w:r>
      <w:r>
        <w:br/>
        <w:t>learning</w:t>
      </w:r>
      <w:r>
        <w:br/>
        <w:t>model</w:t>
      </w:r>
      <w:r>
        <w:br/>
        <w:t>using</w:t>
      </w:r>
      <w:r>
        <w:br/>
        <w:t>membership</w:t>
      </w:r>
      <w:r>
        <w:br/>
        <w:t>inference</w:t>
      </w:r>
      <w:r>
        <w:br/>
        <w:t>attacks</w:t>
      </w:r>
      <w:r>
        <w:br/>
        <w:t>(</w:t>
      </w:r>
      <w:r>
        <w:br/>
        <w:t>MIAs</w:t>
      </w:r>
      <w:r>
        <w:br/>
        <w:t>)</w:t>
      </w:r>
      <w:r>
        <w:br/>
        <w:t>.</w:t>
      </w:r>
      <w:r>
        <w:br/>
        <w:t>This</w:t>
      </w:r>
      <w:r>
        <w:br/>
        <w:t>can</w:t>
      </w:r>
      <w:r>
        <w:br/>
        <w:t>raise</w:t>
      </w:r>
      <w:r>
        <w:br/>
        <w:t>privacy</w:t>
      </w:r>
      <w:r>
        <w:br/>
        <w:t>concerns</w:t>
      </w:r>
      <w:r>
        <w:br/>
        <w:t>,</w:t>
      </w:r>
      <w:r>
        <w:br/>
        <w:t>as</w:t>
      </w:r>
      <w:r>
        <w:br/>
        <w:t>it</w:t>
      </w:r>
      <w:r>
        <w:br/>
        <w:t>implies</w:t>
      </w:r>
      <w:r>
        <w:br/>
        <w:t>that</w:t>
      </w:r>
      <w:r>
        <w:br/>
        <w:t>even</w:t>
      </w:r>
      <w:r>
        <w:br/>
        <w:t>an</w:t>
      </w:r>
      <w:r>
        <w:br/>
        <w:t>individual</w:t>
      </w:r>
      <w:r>
        <w:br/>
        <w:t>'s</w:t>
      </w:r>
      <w:r>
        <w:br/>
        <w:t>d</w:t>
      </w:r>
      <w:r>
        <w:t>ata</w:t>
      </w:r>
      <w:r>
        <w:br/>
        <w:t>is</w:t>
      </w:r>
      <w:r>
        <w:br/>
        <w:t>deleted</w:t>
      </w:r>
      <w:r>
        <w:br/>
        <w:t>from</w:t>
      </w:r>
      <w:r>
        <w:br/>
        <w:t>a</w:t>
      </w:r>
      <w:r>
        <w:br/>
        <w:t>database</w:t>
      </w:r>
      <w:r>
        <w:br/>
        <w:t>,</w:t>
      </w:r>
      <w:r>
        <w:br/>
        <w:t>it</w:t>
      </w:r>
      <w:r>
        <w:br/>
        <w:t>may</w:t>
      </w:r>
      <w:r>
        <w:br/>
        <w:t>still</w:t>
      </w:r>
      <w:r>
        <w:br/>
      </w:r>
      <w:r>
        <w:lastRenderedPageBreak/>
        <w:t>be</w:t>
      </w:r>
      <w:r>
        <w:br/>
        <w:t>possible</w:t>
      </w:r>
      <w:r>
        <w:br/>
        <w:t>to</w:t>
      </w:r>
      <w:r>
        <w:br/>
        <w:t>infer</w:t>
      </w:r>
      <w:r>
        <w:br/>
        <w:t>whether</w:t>
      </w:r>
      <w:r>
        <w:br/>
        <w:t>that</w:t>
      </w:r>
      <w:r>
        <w:br/>
        <w:t>individual</w:t>
      </w:r>
      <w:r>
        <w:br/>
        <w:t>'s</w:t>
      </w:r>
      <w:r>
        <w:br/>
        <w:t>data</w:t>
      </w:r>
      <w:r>
        <w:br/>
        <w:t>was</w:t>
      </w:r>
      <w:r>
        <w:br/>
        <w:t>used</w:t>
      </w:r>
      <w:r>
        <w:br/>
        <w:t>to</w:t>
      </w:r>
      <w:r>
        <w:br/>
        <w:t>train</w:t>
      </w:r>
      <w:r>
        <w:br/>
        <w:t>a</w:t>
      </w:r>
      <w:r>
        <w:br/>
        <w:t>model</w:t>
      </w:r>
      <w:r>
        <w:br/>
        <w:t>.</w:t>
      </w:r>
      <w:r>
        <w:br/>
      </w:r>
    </w:p>
    <w:sectPr w:rsidR="008D23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6179092">
    <w:abstractNumId w:val="8"/>
  </w:num>
  <w:num w:numId="2" w16cid:durableId="1627589449">
    <w:abstractNumId w:val="6"/>
  </w:num>
  <w:num w:numId="3" w16cid:durableId="1495536496">
    <w:abstractNumId w:val="5"/>
  </w:num>
  <w:num w:numId="4" w16cid:durableId="1599823563">
    <w:abstractNumId w:val="4"/>
  </w:num>
  <w:num w:numId="5" w16cid:durableId="1236402784">
    <w:abstractNumId w:val="7"/>
  </w:num>
  <w:num w:numId="6" w16cid:durableId="1596209695">
    <w:abstractNumId w:val="3"/>
  </w:num>
  <w:num w:numId="7" w16cid:durableId="2080710164">
    <w:abstractNumId w:val="2"/>
  </w:num>
  <w:num w:numId="8" w16cid:durableId="1651666623">
    <w:abstractNumId w:val="1"/>
  </w:num>
  <w:num w:numId="9" w16cid:durableId="1206793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D2372"/>
    <w:rsid w:val="00AA1D8D"/>
    <w:rsid w:val="00B102E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85AE2903-49B5-41A8-BBF4-C0EFD7B2F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Sujal Kulshrestha</cp:lastModifiedBy>
  <cp:revision>2</cp:revision>
  <dcterms:created xsi:type="dcterms:W3CDTF">2013-12-23T23:15:00Z</dcterms:created>
  <dcterms:modified xsi:type="dcterms:W3CDTF">2023-08-04T14:20:00Z</dcterms:modified>
  <cp:category/>
</cp:coreProperties>
</file>